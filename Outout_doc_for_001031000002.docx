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rPr>
          <w:b/>
          <w:sz w:val="28"/>
        </w:rPr>
        <w:t>Invoice for Quote: 001031000002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To:</w:t>
            </w:r>
          </w:p>
        </w:tc>
        <w:tc>
          <w:tcPr>
            <w:tcW w:type="dxa" w:w="4320"/>
          </w:tcPr>
          <w:p>
            <w:r>
              <w:t>jane.smith@email.com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Company:</w:t>
            </w:r>
          </w:p>
        </w:tc>
        <w:tc>
          <w:tcPr>
            <w:tcW w:type="dxa" w:w="4320"/>
          </w:tcPr>
          <w:p>
            <w:r>
              <w:t>XYZ Corporation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Address Line 1</w:t>
            </w:r>
          </w:p>
        </w:tc>
        <w:tc>
          <w:tcPr>
            <w:tcW w:type="dxa" w:w="4320"/>
          </w:tcPr>
          <w:p>
            <w:r>
              <w:t>456 Oak Ave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Address Line 2</w:t>
            </w:r>
          </w:p>
        </w:tc>
        <w:tc>
          <w:tcPr>
            <w:tcW w:type="dxa" w:w="4320"/>
          </w:tcPr>
          <w:p>
            <w:r>
              <w:t>Suite 200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City</w:t>
            </w:r>
          </w:p>
        </w:tc>
        <w:tc>
          <w:tcPr>
            <w:tcW w:type="dxa" w:w="4320"/>
          </w:tcPr>
          <w:p>
            <w:r>
              <w:t>Los Angeles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State</w:t>
            </w:r>
          </w:p>
        </w:tc>
        <w:tc>
          <w:tcPr>
            <w:tcW w:type="dxa" w:w="4320"/>
          </w:tcPr>
          <w:p>
            <w:r>
              <w:t>CA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Province</w:t>
            </w:r>
          </w:p>
        </w:tc>
        <w:tc>
          <w:tcPr>
            <w:tcW w:type="dxa" w:w="4320"/>
          </w:tcPr>
          <w:p>
            <w:r>
              <w:t>CA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Country</w:t>
            </w:r>
          </w:p>
        </w:tc>
        <w:tc>
          <w:tcPr>
            <w:tcW w:type="dxa" w:w="4320"/>
          </w:tcPr>
          <w:p>
            <w:r>
              <w:t>USA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Postal code</w:t>
            </w:r>
          </w:p>
        </w:tc>
        <w:tc>
          <w:tcPr>
            <w:tcW w:type="dxa" w:w="4320"/>
          </w:tcPr>
          <w:p>
            <w:r>
              <w:t>90001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Business phone</w:t>
            </w:r>
          </w:p>
        </w:tc>
        <w:tc>
          <w:tcPr>
            <w:tcW w:type="dxa" w:w="4320"/>
          </w:tcPr>
          <w:p>
            <w:r>
              <w:t>+1-555-987-6543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Customer system code</w:t>
            </w:r>
          </w:p>
        </w:tc>
        <w:tc>
          <w:tcPr>
            <w:tcW w:type="dxa" w:w="4320"/>
          </w:tcPr>
          <w:p>
            <w:r>
              <w:t>XYZ456</w:t>
            </w:r>
          </w:p>
        </w:tc>
      </w:tr>
    </w:tbl>
    <w:p>
      <w:pPr>
        <w:spacing w:line="360" w:lineRule="auto"/>
      </w:pPr>
      <w:r>
        <w:br/>
      </w:r>
      <w:r>
        <w:rPr>
          <w:i/>
        </w:rPr>
        <w:t>Dear Mr. JaneSmith</w:t>
        <w:br/>
        <w:t>Thank you for purchasing goods using our services,</w:t>
        <w:br/>
        <w:t xml:space="preserve">Please confirm that the ordered items are correct and proceed with payment using one of our </w:t>
        <w:br/>
        <w:t>payment services as per agreement</w:t>
        <w:br/>
        <w:t xml:space="preserve">    </w:t>
      </w:r>
    </w:p>
    <w:p>
      <w:r>
        <w:br w:type="page"/>
      </w:r>
    </w:p>
    <w:p>
      <w:r>
        <w:rPr>
          <w:rFonts w:ascii="Cambria" w:hAnsi="Cambria"/>
          <w:b/>
          <w:color w:val="808080"/>
          <w:sz w:val="28"/>
          <w:u w:val="single"/>
        </w:rPr>
        <w:t xml:space="preserve"> You have ordered the following items: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rPr>
                <w:b/>
              </w:rPr>
              <w:t>Catalog Code</w:t>
            </w:r>
          </w:p>
        </w:tc>
        <w:tc>
          <w:tcPr>
            <w:tcW w:type="dxa" w:w="1080"/>
          </w:tcPr>
          <w:p>
            <w:r>
              <w:rPr>
                <w:b/>
              </w:rPr>
              <w:t>Description</w:t>
              <w:br/>
              <w:br/>
              <w:t>User Description</w:t>
              <w:br/>
              <w:br/>
              <w:t>Description Long</w:t>
            </w:r>
          </w:p>
        </w:tc>
        <w:tc>
          <w:tcPr>
            <w:tcW w:type="dxa" w:w="1080"/>
          </w:tcPr>
          <w:p>
            <w:r>
              <w:rPr>
                <w:b/>
              </w:rPr>
              <w:t>Quantity</w:t>
            </w:r>
          </w:p>
        </w:tc>
        <w:tc>
          <w:tcPr>
            <w:tcW w:type="dxa" w:w="1080"/>
          </w:tcPr>
          <w:p>
            <w:r>
              <w:rPr>
                <w:b/>
              </w:rPr>
              <w:t>Net price</w:t>
              <w:br/>
              <w:br/>
              <w:t>Recurring Price</w:t>
            </w:r>
          </w:p>
        </w:tc>
        <w:tc>
          <w:tcPr>
            <w:tcW w:type="dxa" w:w="1080"/>
          </w:tcPr>
          <w:p>
            <w:r>
              <w:rPr>
                <w:b/>
              </w:rPr>
              <w:t>Currency</w:t>
            </w:r>
          </w:p>
        </w:tc>
        <w:tc>
          <w:tcPr>
            <w:tcW w:type="dxa" w:w="1080"/>
          </w:tcPr>
          <w:p>
            <w:r>
              <w:rPr>
                <w:b/>
              </w:rPr>
              <w:t>Product Weight</w:t>
            </w:r>
          </w:p>
        </w:tc>
        <w:tc>
          <w:tcPr>
            <w:tcW w:type="dxa" w:w="1080"/>
          </w:tcPr>
          <w:p>
            <w:r>
              <w:rPr>
                <w:b/>
              </w:rPr>
              <w:t>Unit of Measure</w:t>
            </w:r>
          </w:p>
        </w:tc>
        <w:tc>
          <w:tcPr>
            <w:tcW w:type="dxa" w:w="1080"/>
          </w:tcPr>
          <w:p>
            <w:r>
              <w:rPr>
                <w:b/>
              </w:rPr>
              <w:t>Item Delivery Status</w:t>
              <w:br/>
              <w:br/>
              <w:t>Item Delivery Method</w:t>
            </w:r>
          </w:p>
        </w:tc>
      </w:tr>
      <w:tr>
        <w:tc>
          <w:tcPr>
            <w:tcW w:type="dxa" w:w="1080"/>
          </w:tcPr>
          <w:p>
            <w:r>
              <w:t>PROD088</w:t>
            </w:r>
          </w:p>
        </w:tc>
        <w:tc>
          <w:tcPr>
            <w:tcW w:type="dxa" w:w="1080"/>
          </w:tcPr>
          <w:p>
            <w:r>
              <w:t>PC Aurora</w:t>
              <w:br/>
              <w:br/>
              <w:t>PC Aurora Game Building</w:t>
              <w:br/>
              <w:br/>
              <w:t>PC Aurora Game Building, RTX 3070, i7 Intel Core</w:t>
            </w:r>
          </w:p>
        </w:tc>
        <w:tc>
          <w:tcPr>
            <w:tcW w:type="dxa" w:w="1080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990.0</w:t>
              <w:br/>
              <w:br/>
              <w:t>25.0</w:t>
            </w:r>
          </w:p>
        </w:tc>
        <w:tc>
          <w:tcPr>
            <w:tcW w:type="dxa" w:w="1080"/>
          </w:tcPr>
          <w:p>
            <w:r>
              <w:t>EUR</w:t>
            </w:r>
          </w:p>
        </w:tc>
        <w:tc>
          <w:tcPr>
            <w:tcW w:type="dxa" w:w="1080"/>
          </w:tcPr>
          <w:p>
            <w:r>
              <w:t>6.0</w:t>
            </w:r>
          </w:p>
        </w:tc>
        <w:tc>
          <w:tcPr>
            <w:tcW w:type="dxa" w:w="1080"/>
          </w:tcPr>
          <w:p>
            <w:r>
              <w:t>Pcs</w:t>
            </w:r>
          </w:p>
        </w:tc>
        <w:tc>
          <w:tcPr>
            <w:tcW w:type="dxa" w:w="1080"/>
          </w:tcPr>
          <w:p>
            <w:r>
              <w:t>Shipped</w:t>
              <w:br/>
              <w:br/>
              <w:t>Express</w:t>
            </w:r>
          </w:p>
        </w:tc>
      </w:tr>
      <w:tr>
        <w:tc>
          <w:tcPr>
            <w:tcW w:type="dxa" w:w="1080"/>
          </w:tcPr>
          <w:p>
            <w:r>
              <w:t>PROD342</w:t>
            </w:r>
          </w:p>
        </w:tc>
        <w:tc>
          <w:tcPr>
            <w:tcW w:type="dxa" w:w="1080"/>
          </w:tcPr>
          <w:p>
            <w:r>
              <w:t>Game mouse Silence</w:t>
              <w:br/>
              <w:br/>
              <w:t>Game mouse Silence BT</w:t>
              <w:br/>
              <w:br/>
              <w:t>Game mouse Silence 3</w:t>
            </w:r>
          </w:p>
        </w:tc>
        <w:tc>
          <w:tcPr>
            <w:tcW w:type="dxa" w:w="1080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28.0</w:t>
              <w:br/>
              <w:br/>
              <w:t>0.0</w:t>
            </w:r>
          </w:p>
        </w:tc>
        <w:tc>
          <w:tcPr>
            <w:tcW w:type="dxa" w:w="1080"/>
          </w:tcPr>
          <w:p>
            <w:r>
              <w:t>EUR</w:t>
            </w:r>
          </w:p>
        </w:tc>
        <w:tc>
          <w:tcPr>
            <w:tcW w:type="dxa" w:w="1080"/>
          </w:tcPr>
          <w:p>
            <w:r>
              <w:t>0.3</w:t>
            </w:r>
          </w:p>
        </w:tc>
        <w:tc>
          <w:tcPr>
            <w:tcW w:type="dxa" w:w="1080"/>
          </w:tcPr>
          <w:p>
            <w:r>
              <w:t>Units</w:t>
            </w:r>
          </w:p>
        </w:tc>
        <w:tc>
          <w:tcPr>
            <w:tcW w:type="dxa" w:w="1080"/>
          </w:tcPr>
          <w:p>
            <w:r>
              <w:t>Shipped</w:t>
              <w:br/>
              <w:br/>
              <w:t>Express</w:t>
            </w:r>
          </w:p>
        </w:tc>
      </w:tr>
      <w:tr>
        <w:tc>
          <w:tcPr>
            <w:tcW w:type="dxa" w:w="1080"/>
          </w:tcPr>
          <w:p>
            <w:r>
              <w:t>PROD332</w:t>
            </w:r>
          </w:p>
        </w:tc>
        <w:tc>
          <w:tcPr>
            <w:tcW w:type="dxa" w:w="1080"/>
          </w:tcPr>
          <w:p>
            <w:r>
              <w:t>Mouse pad Destiny</w:t>
              <w:br/>
              <w:br/>
              <w:t>Mouse pad Destiny Silicon</w:t>
              <w:br/>
              <w:br/>
              <w:t>Mouse pad Destiny Silicon Red, White, Black</w:t>
            </w:r>
          </w:p>
        </w:tc>
        <w:tc>
          <w:tcPr>
            <w:tcW w:type="dxa" w:w="1080"/>
          </w:tcPr>
          <w:p>
            <w:r>
              <w:t>5</w:t>
            </w:r>
          </w:p>
        </w:tc>
        <w:tc>
          <w:tcPr>
            <w:tcW w:type="dxa" w:w="1080"/>
          </w:tcPr>
          <w:p>
            <w:r>
              <w:t>20.0</w:t>
              <w:br/>
              <w:br/>
              <w:t>0.0</w:t>
            </w:r>
          </w:p>
        </w:tc>
        <w:tc>
          <w:tcPr>
            <w:tcW w:type="dxa" w:w="1080"/>
          </w:tcPr>
          <w:p>
            <w:r>
              <w:t>EUR</w:t>
            </w:r>
          </w:p>
        </w:tc>
        <w:tc>
          <w:tcPr>
            <w:tcW w:type="dxa" w:w="1080"/>
          </w:tcPr>
          <w:p>
            <w:r>
              <w:t>0.1</w:t>
            </w:r>
          </w:p>
        </w:tc>
        <w:tc>
          <w:tcPr>
            <w:tcW w:type="dxa" w:w="1080"/>
          </w:tcPr>
          <w:p>
            <w:r>
              <w:t>Units</w:t>
            </w:r>
          </w:p>
        </w:tc>
        <w:tc>
          <w:tcPr>
            <w:tcW w:type="dxa" w:w="1080"/>
          </w:tcPr>
          <w:p>
            <w:r>
              <w:t>Shipped</w:t>
              <w:br/>
              <w:br/>
              <w:t>Express</w:t>
            </w:r>
          </w:p>
        </w:tc>
      </w:tr>
      <w:tr>
        <w:tc>
          <w:tcPr>
            <w:tcW w:type="dxa" w:w="1080"/>
          </w:tcPr>
          <w:p>
            <w:r>
              <w:t>PROD732</w:t>
            </w:r>
          </w:p>
        </w:tc>
        <w:tc>
          <w:tcPr>
            <w:tcW w:type="dxa" w:w="1080"/>
          </w:tcPr>
          <w:p>
            <w:r>
              <w:t>Keyboard Quickness</w:t>
              <w:br/>
              <w:br/>
              <w:t>Keyboard Quickness Brown Switch</w:t>
              <w:br/>
              <w:br/>
              <w:t>Keyboard Quickness 5 2022 Brown Switch Mechanical</w:t>
            </w:r>
          </w:p>
        </w:tc>
        <w:tc>
          <w:tcPr>
            <w:tcW w:type="dxa" w:w="1080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75.0</w:t>
              <w:br/>
              <w:br/>
              <w:t>0.0</w:t>
            </w:r>
          </w:p>
        </w:tc>
        <w:tc>
          <w:tcPr>
            <w:tcW w:type="dxa" w:w="1080"/>
          </w:tcPr>
          <w:p>
            <w:r>
              <w:t>EUR</w:t>
            </w:r>
          </w:p>
        </w:tc>
        <w:tc>
          <w:tcPr>
            <w:tcW w:type="dxa" w:w="1080"/>
          </w:tcPr>
          <w:p>
            <w:r>
              <w:t>1.1</w:t>
            </w:r>
          </w:p>
        </w:tc>
        <w:tc>
          <w:tcPr>
            <w:tcW w:type="dxa" w:w="1080"/>
          </w:tcPr>
          <w:p>
            <w:r>
              <w:t>Units</w:t>
            </w:r>
          </w:p>
        </w:tc>
        <w:tc>
          <w:tcPr>
            <w:tcW w:type="dxa" w:w="1080"/>
          </w:tcPr>
          <w:p>
            <w:r>
              <w:t>Shipped</w:t>
              <w:br/>
              <w:br/>
              <w:t>Express</w:t>
            </w:r>
          </w:p>
        </w:tc>
      </w:tr>
      <w:tr>
        <w:tc>
          <w:tcPr>
            <w:tcW w:type="dxa" w:w="1080"/>
          </w:tcPr>
          <w:p>
            <w:r>
              <w:t>PROD733</w:t>
            </w:r>
          </w:p>
        </w:tc>
        <w:tc>
          <w:tcPr>
            <w:tcW w:type="dxa" w:w="1080"/>
          </w:tcPr>
          <w:p>
            <w:r>
              <w:t>Keyboard Quickness Stand</w:t>
              <w:br/>
              <w:br/>
              <w:t>Keyboard Quickness Brown Switch Stand Ultima</w:t>
              <w:br/>
              <w:br/>
              <w:t>Keyboard Quickness 5 2022 Brown Switch Mechanical Stand</w:t>
            </w:r>
          </w:p>
        </w:tc>
        <w:tc>
          <w:tcPr>
            <w:tcW w:type="dxa" w:w="1080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13.5</w:t>
              <w:br/>
              <w:br/>
              <w:t>0.0</w:t>
            </w:r>
          </w:p>
        </w:tc>
        <w:tc>
          <w:tcPr>
            <w:tcW w:type="dxa" w:w="1080"/>
          </w:tcPr>
          <w:p>
            <w:r>
              <w:t>EUR</w:t>
            </w:r>
          </w:p>
        </w:tc>
        <w:tc>
          <w:tcPr>
            <w:tcW w:type="dxa" w:w="1080"/>
          </w:tcPr>
          <w:p>
            <w:r>
              <w:t>0.3</w:t>
            </w:r>
          </w:p>
        </w:tc>
        <w:tc>
          <w:tcPr>
            <w:tcW w:type="dxa" w:w="1080"/>
          </w:tcPr>
          <w:p>
            <w:r>
              <w:t>Units</w:t>
            </w:r>
          </w:p>
        </w:tc>
        <w:tc>
          <w:tcPr>
            <w:tcW w:type="dxa" w:w="1080"/>
          </w:tcPr>
          <w:p>
            <w:r>
              <w:t>Shipped</w:t>
              <w:br/>
              <w:br/>
              <w:t>Express</w:t>
            </w:r>
          </w:p>
        </w:tc>
      </w:tr>
      <w:tr>
        <w:tc>
          <w:tcPr>
            <w:tcW w:type="dxa" w:w="1080"/>
          </w:tcPr>
          <w:p>
            <w:r>
              <w:t>PROD735</w:t>
            </w:r>
          </w:p>
        </w:tc>
        <w:tc>
          <w:tcPr>
            <w:tcW w:type="dxa" w:w="1080"/>
          </w:tcPr>
          <w:p>
            <w:r>
              <w:t>Keyboard Quickness switch set Brown</w:t>
              <w:br/>
              <w:br/>
              <w:t>Keyboard Quickness switch set Brown</w:t>
              <w:br/>
              <w:br/>
              <w:t>Keyboard Quickness 5 2022 Brown Switch Mechanical Switch set Brown</w:t>
            </w:r>
          </w:p>
        </w:tc>
        <w:tc>
          <w:tcPr>
            <w:tcW w:type="dxa" w:w="1080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36.0</w:t>
              <w:br/>
              <w:br/>
              <w:t>0.0</w:t>
            </w:r>
          </w:p>
        </w:tc>
        <w:tc>
          <w:tcPr>
            <w:tcW w:type="dxa" w:w="1080"/>
          </w:tcPr>
          <w:p>
            <w:r>
              <w:t>EUR</w:t>
            </w:r>
          </w:p>
        </w:tc>
        <w:tc>
          <w:tcPr>
            <w:tcW w:type="dxa" w:w="1080"/>
          </w:tcPr>
          <w:p>
            <w:r>
              <w:t>0.15</w:t>
            </w:r>
          </w:p>
        </w:tc>
        <w:tc>
          <w:tcPr>
            <w:tcW w:type="dxa" w:w="1080"/>
          </w:tcPr>
          <w:p>
            <w:r>
              <w:t>Units</w:t>
            </w:r>
          </w:p>
        </w:tc>
        <w:tc>
          <w:tcPr>
            <w:tcW w:type="dxa" w:w="1080"/>
          </w:tcPr>
          <w:p>
            <w:r>
              <w:t>Shipped</w:t>
              <w:br/>
              <w:br/>
              <w:t>Express</w:t>
            </w:r>
          </w:p>
        </w:tc>
      </w:tr>
      <w:tr>
        <w:tc>
          <w:tcPr>
            <w:tcW w:type="dxa" w:w="1080"/>
          </w:tcPr>
          <w:p>
            <w:r>
              <w:t>PROD736</w:t>
            </w:r>
          </w:p>
        </w:tc>
        <w:tc>
          <w:tcPr>
            <w:tcW w:type="dxa" w:w="1080"/>
          </w:tcPr>
          <w:p>
            <w:r>
              <w:t>Keyboard Spire</w:t>
              <w:br/>
              <w:br/>
              <w:t>Keyboard Spire Blue Switch</w:t>
              <w:br/>
              <w:br/>
              <w:t>Keyboard Spire 3 2020 Blue Switch</w:t>
            </w:r>
          </w:p>
        </w:tc>
        <w:tc>
          <w:tcPr>
            <w:tcW w:type="dxa" w:w="1080"/>
          </w:tcPr>
          <w:p>
            <w:r>
              <w:t>2</w:t>
            </w:r>
          </w:p>
        </w:tc>
        <w:tc>
          <w:tcPr>
            <w:tcW w:type="dxa" w:w="1080"/>
          </w:tcPr>
          <w:p>
            <w:r>
              <w:t>85.0</w:t>
              <w:br/>
              <w:br/>
              <w:t>0.0</w:t>
            </w:r>
          </w:p>
        </w:tc>
        <w:tc>
          <w:tcPr>
            <w:tcW w:type="dxa" w:w="1080"/>
          </w:tcPr>
          <w:p>
            <w:r>
              <w:t>EUR</w:t>
            </w:r>
          </w:p>
        </w:tc>
        <w:tc>
          <w:tcPr>
            <w:tcW w:type="dxa" w:w="1080"/>
          </w:tcPr>
          <w:p>
            <w:r>
              <w:t>1.0</w:t>
            </w:r>
          </w:p>
        </w:tc>
        <w:tc>
          <w:tcPr>
            <w:tcW w:type="dxa" w:w="1080"/>
          </w:tcPr>
          <w:p>
            <w:r>
              <w:t>Units</w:t>
            </w:r>
          </w:p>
        </w:tc>
        <w:tc>
          <w:tcPr>
            <w:tcW w:type="dxa" w:w="1080"/>
          </w:tcPr>
          <w:p>
            <w:r>
              <w:t>Shipped</w:t>
              <w:br/>
              <w:br/>
              <w:t>Express</w:t>
            </w:r>
          </w:p>
        </w:tc>
      </w:tr>
      <w:tr>
        <w:tc>
          <w:tcPr>
            <w:tcW w:type="dxa" w:w="1080"/>
          </w:tcPr>
          <w:p>
            <w:r>
              <w:t>PROD737</w:t>
            </w:r>
          </w:p>
        </w:tc>
        <w:tc>
          <w:tcPr>
            <w:tcW w:type="dxa" w:w="1080"/>
          </w:tcPr>
          <w:p>
            <w:r>
              <w:t>Monitor Phoenix</w:t>
              <w:br/>
              <w:br/>
              <w:t>Monitor Phoenix 4K</w:t>
              <w:br/>
              <w:br/>
              <w:t>Monitor Phoenix 4K 2022</w:t>
            </w:r>
          </w:p>
        </w:tc>
        <w:tc>
          <w:tcPr>
            <w:tcW w:type="dxa" w:w="1080"/>
          </w:tcPr>
          <w:p>
            <w:r>
              <w:t>2</w:t>
            </w:r>
          </w:p>
        </w:tc>
        <w:tc>
          <w:tcPr>
            <w:tcW w:type="dxa" w:w="1080"/>
          </w:tcPr>
          <w:p>
            <w:r>
              <w:t>100.0</w:t>
              <w:br/>
              <w:br/>
              <w:t>0.0</w:t>
            </w:r>
          </w:p>
        </w:tc>
        <w:tc>
          <w:tcPr>
            <w:tcW w:type="dxa" w:w="1080"/>
          </w:tcPr>
          <w:p>
            <w:r>
              <w:t>EUR</w:t>
            </w:r>
          </w:p>
        </w:tc>
        <w:tc>
          <w:tcPr>
            <w:tcW w:type="dxa" w:w="1080"/>
          </w:tcPr>
          <w:p>
            <w:r>
              <w:t>2.0</w:t>
            </w:r>
          </w:p>
        </w:tc>
        <w:tc>
          <w:tcPr>
            <w:tcW w:type="dxa" w:w="1080"/>
          </w:tcPr>
          <w:p>
            <w:r>
              <w:t>Units</w:t>
            </w:r>
          </w:p>
        </w:tc>
        <w:tc>
          <w:tcPr>
            <w:tcW w:type="dxa" w:w="1080"/>
          </w:tcPr>
          <w:p>
            <w:r>
              <w:t>Shipped</w:t>
              <w:br/>
              <w:br/>
              <w:t>Express</w:t>
            </w:r>
          </w:p>
        </w:tc>
      </w:tr>
      <w:tr>
        <w:tc>
          <w:tcPr>
            <w:tcW w:type="dxa" w:w="1080"/>
          </w:tcPr>
          <w:p>
            <w:r>
              <w:t>PROD746</w:t>
            </w:r>
          </w:p>
        </w:tc>
        <w:tc>
          <w:tcPr>
            <w:tcW w:type="dxa" w:w="1080"/>
          </w:tcPr>
          <w:p>
            <w:r>
              <w:t>Monitor Score</w:t>
              <w:br/>
              <w:br/>
              <w:t>Monitor Score 4K</w:t>
              <w:br/>
              <w:br/>
              <w:t>Monitor Score 4K 2022</w:t>
            </w:r>
          </w:p>
        </w:tc>
        <w:tc>
          <w:tcPr>
            <w:tcW w:type="dxa" w:w="1080"/>
          </w:tcPr>
          <w:p>
            <w:r>
              <w:t>2</w:t>
            </w:r>
          </w:p>
        </w:tc>
        <w:tc>
          <w:tcPr>
            <w:tcW w:type="dxa" w:w="1080"/>
          </w:tcPr>
          <w:p>
            <w:r>
              <w:t>120.0</w:t>
              <w:br/>
              <w:br/>
              <w:t>0.0</w:t>
            </w:r>
          </w:p>
        </w:tc>
        <w:tc>
          <w:tcPr>
            <w:tcW w:type="dxa" w:w="1080"/>
          </w:tcPr>
          <w:p>
            <w:r>
              <w:t>EUR</w:t>
            </w:r>
          </w:p>
        </w:tc>
        <w:tc>
          <w:tcPr>
            <w:tcW w:type="dxa" w:w="1080"/>
          </w:tcPr>
          <w:p>
            <w:r>
              <w:t>1.9</w:t>
            </w:r>
          </w:p>
        </w:tc>
        <w:tc>
          <w:tcPr>
            <w:tcW w:type="dxa" w:w="1080"/>
          </w:tcPr>
          <w:p>
            <w:r>
              <w:t>Units</w:t>
            </w:r>
          </w:p>
        </w:tc>
        <w:tc>
          <w:tcPr>
            <w:tcW w:type="dxa" w:w="1080"/>
          </w:tcPr>
          <w:p>
            <w:r>
              <w:t>Shipped</w:t>
              <w:br/>
              <w:br/>
              <w:t>Express</w:t>
            </w:r>
          </w:p>
        </w:tc>
      </w:tr>
      <w:tr>
        <w:tc>
          <w:tcPr>
            <w:tcW w:type="dxa" w:w="1080"/>
          </w:tcPr>
          <w:p>
            <w:r>
              <w:t>PROD706</w:t>
            </w:r>
          </w:p>
        </w:tc>
        <w:tc>
          <w:tcPr>
            <w:tcW w:type="dxa" w:w="1080"/>
          </w:tcPr>
          <w:p>
            <w:r>
              <w:t>Monitor Spire</w:t>
              <w:br/>
              <w:br/>
              <w:t>Monitor Spire 4K</w:t>
              <w:br/>
              <w:br/>
              <w:t>Monitor Spire 4K 2022</w:t>
            </w:r>
          </w:p>
        </w:tc>
        <w:tc>
          <w:tcPr>
            <w:tcW w:type="dxa" w:w="1080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87.5</w:t>
              <w:br/>
              <w:br/>
              <w:t>0.0</w:t>
            </w:r>
          </w:p>
        </w:tc>
        <w:tc>
          <w:tcPr>
            <w:tcW w:type="dxa" w:w="1080"/>
          </w:tcPr>
          <w:p>
            <w:r>
              <w:t>EUR</w:t>
            </w:r>
          </w:p>
        </w:tc>
        <w:tc>
          <w:tcPr>
            <w:tcW w:type="dxa" w:w="1080"/>
          </w:tcPr>
          <w:p>
            <w:r>
              <w:t>1.8</w:t>
            </w:r>
          </w:p>
        </w:tc>
        <w:tc>
          <w:tcPr>
            <w:tcW w:type="dxa" w:w="1080"/>
          </w:tcPr>
          <w:p>
            <w:r>
              <w:t>Units</w:t>
            </w:r>
          </w:p>
        </w:tc>
        <w:tc>
          <w:tcPr>
            <w:tcW w:type="dxa" w:w="1080"/>
          </w:tcPr>
          <w:p>
            <w:r>
              <w:t>Shipped</w:t>
              <w:br/>
              <w:br/>
              <w:t>Express</w:t>
            </w:r>
          </w:p>
        </w:tc>
      </w:tr>
      <w:tr>
        <w:tc>
          <w:tcPr>
            <w:tcW w:type="dxa" w:w="1080"/>
          </w:tcPr>
          <w:p>
            <w:r>
              <w:t>PROD048</w:t>
            </w:r>
          </w:p>
        </w:tc>
        <w:tc>
          <w:tcPr>
            <w:tcW w:type="dxa" w:w="1080"/>
          </w:tcPr>
          <w:p>
            <w:r>
              <w:t>Earphones Retro</w:t>
              <w:br/>
              <w:br/>
              <w:t>Earphones Retro Bluetooth</w:t>
              <w:br/>
              <w:br/>
              <w:t>Earphones Retro Bluetooth Wireless</w:t>
            </w:r>
          </w:p>
        </w:tc>
        <w:tc>
          <w:tcPr>
            <w:tcW w:type="dxa" w:w="1080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48.0</w:t>
              <w:br/>
              <w:br/>
              <w:t>0.0</w:t>
            </w:r>
          </w:p>
        </w:tc>
        <w:tc>
          <w:tcPr>
            <w:tcW w:type="dxa" w:w="1080"/>
          </w:tcPr>
          <w:p>
            <w:r>
              <w:t>EUR</w:t>
            </w:r>
          </w:p>
        </w:tc>
        <w:tc>
          <w:tcPr>
            <w:tcW w:type="dxa" w:w="1080"/>
          </w:tcPr>
          <w:p>
            <w:r>
              <w:t>0.1</w:t>
            </w:r>
          </w:p>
        </w:tc>
        <w:tc>
          <w:tcPr>
            <w:tcW w:type="dxa" w:w="1080"/>
          </w:tcPr>
          <w:p>
            <w:r>
              <w:t>Units</w:t>
            </w:r>
          </w:p>
        </w:tc>
        <w:tc>
          <w:tcPr>
            <w:tcW w:type="dxa" w:w="1080"/>
          </w:tcPr>
          <w:p>
            <w:r>
              <w:t>Shipped</w:t>
              <w:br/>
              <w:br/>
              <w:t>Express</w:t>
            </w:r>
          </w:p>
        </w:tc>
      </w:tr>
    </w:tbl>
    <w:p>
      <w:r>
        <w:br w:type="page"/>
      </w:r>
    </w:p>
    <w:p/>
    <w:p>
      <w:r>
        <w:t xml:space="preserve">A special quote has been created as per agreement for you on: </w:t>
      </w:r>
      <w:r>
        <w:rPr>
          <w:b/>
          <w:color w:val="0096FF"/>
        </w:rPr>
        <w:t>2023-09-15</w:t>
      </w:r>
    </w:p>
    <w:p>
      <w:r>
        <w:t xml:space="preserve">Your quote currently is in status: </w:t>
      </w:r>
      <w:r>
        <w:rPr>
          <w:b/>
          <w:color w:val="0096FF"/>
        </w:rPr>
        <w:t>Shipped</w:t>
      </w:r>
      <w:r>
        <w:t xml:space="preserve"> ordered Items will be delivered by: </w:t>
      </w:r>
      <w:r>
        <w:rPr>
          <w:b/>
          <w:color w:val="0096FF"/>
        </w:rPr>
        <w:t>Express</w:t>
      </w:r>
    </w:p>
    <w:p>
      <w:r>
        <w:t xml:space="preserve">There are some comments made by our sales manager:  </w:t>
      </w:r>
      <w:r>
        <w:rPr>
          <w:b/>
          <w:color w:val="0096FF"/>
        </w:rPr>
        <w:t>Another cart comment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Shipping Cost:</w:t>
            </w:r>
          </w:p>
        </w:tc>
        <w:tc>
          <w:tcPr>
            <w:tcW w:type="dxa" w:w="4320"/>
          </w:tcPr>
          <w:p>
            <w:r>
              <w:t>15.75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Payment method:</w:t>
            </w:r>
          </w:p>
        </w:tc>
        <w:tc>
          <w:tcPr>
            <w:tcW w:type="dxa" w:w="4320"/>
          </w:tcPr>
          <w:p>
            <w:r>
              <w:t>PayPal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Payment approved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Total amount</w:t>
            </w:r>
          </w:p>
        </w:tc>
        <w:tc>
          <w:tcPr>
            <w:tcW w:type="dxa" w:w="4320"/>
          </w:tcPr>
          <w:p>
            <w:r>
              <w:t>75.0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Currency quoted in</w:t>
            </w:r>
          </w:p>
        </w:tc>
        <w:tc>
          <w:tcPr>
            <w:tcW w:type="dxa" w:w="4320"/>
          </w:tcPr>
          <w:p>
            <w:r>
              <w:t>1.3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Has email been sent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Quote generated from</w:t>
            </w:r>
          </w:p>
        </w:tc>
        <w:tc>
          <w:tcPr>
            <w:tcW w:type="dxa" w:w="4320"/>
          </w:tcPr>
          <w:p>
            <w:r>
              <w:t>Web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Ship to address</w:t>
            </w:r>
          </w:p>
        </w:tc>
        <w:tc>
          <w:tcPr>
            <w:tcW w:type="dxa" w:w="4320"/>
          </w:tcPr>
          <w:p>
            <w:r>
              <w:t>789 Shipping St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Bill to address</w:t>
            </w:r>
          </w:p>
        </w:tc>
        <w:tc>
          <w:tcPr>
            <w:tcW w:type="dxa" w:w="4320"/>
          </w:tcPr>
          <w:p>
            <w:r>
              <w:t>456 Billing St</w:t>
            </w:r>
          </w:p>
        </w:tc>
      </w:tr>
    </w:tbl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1143000" cy="19964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larity-log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43000" cy="199640"/>
                  </a:xfrm>
                  <a:prstGeom prst="rect"/>
                </pic:spPr>
              </pic:pic>
            </a:graphicData>
          </a:graphic>
        </wp:inline>
      </w:drawing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